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tearray(b'\xef\x16b\xf0\xaf\xc7h\x99\x92\x06\xd7aT:\x83\xfd\x81\xf0\x9b\r\teV5\x0c\xb0L\x18\xb8\xc3z\xf1e(\xd7\xca\xa0\xa1\xeb\x0bf\xda\x8a\x9d\xf1\xbf\xbc\xab\x82\x03\t\x1b\x03\xa7E\xc55\x9d6\x869\x10\xd0\x9b\xf1M\xbf\xdd\x0c\xc0aJ;\x94\xb6\x81\xe3\xb4UL*a8Z\x87|X\xb4\xa0`\xe4hm\xc7\x8f\xf8\xee\xfdN5\xdc\xd9\xd6\xfe\xf0\xb8\xb1\xd0\x07\x1bVb\x96o\x81}\x976\x88'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